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A5D62" w14:textId="0645DDBC" w:rsidR="00C22E14" w:rsidRPr="00C22E14" w:rsidRDefault="00C22E14" w:rsidP="00C22E1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Hlk119757021"/>
      <w:r w:rsidRPr="00C22E14">
        <w:rPr>
          <w:rFonts w:ascii="Times New Roman" w:hAnsi="Times New Roman" w:cs="Times New Roman"/>
          <w:b/>
          <w:color w:val="000000" w:themeColor="text1"/>
          <w:sz w:val="28"/>
        </w:rPr>
        <w:t>TUGAS PRAKTIKUM PROGRAM BERBASIS WEB A</w:t>
      </w:r>
    </w:p>
    <w:bookmarkEnd w:id="0"/>
    <w:p w14:paraId="27FD640D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Untuk Memenuhi Tugas Praktium Program Berbasis Web A</w:t>
      </w:r>
    </w:p>
    <w:p w14:paraId="3EF40C55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89E8E7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</w:rPr>
      </w:pPr>
      <w:r w:rsidRPr="00C22E14">
        <w:rPr>
          <w:rFonts w:ascii="Times New Roman" w:hAnsi="Times New Roman" w:cs="Times New Roman"/>
          <w:color w:val="000000" w:themeColor="text1"/>
        </w:rPr>
        <w:softHyphen/>
      </w:r>
      <w:r w:rsidRPr="00C22E14">
        <w:rPr>
          <w:rFonts w:ascii="Times New Roman" w:hAnsi="Times New Roman" w:cs="Times New Roman"/>
          <w:color w:val="000000" w:themeColor="text1"/>
        </w:rPr>
        <w:softHyphen/>
      </w:r>
      <w:r w:rsidRPr="00C22E14">
        <w:rPr>
          <w:rFonts w:ascii="Times New Roman" w:hAnsi="Times New Roman" w:cs="Times New Roman"/>
          <w:color w:val="000000" w:themeColor="text1"/>
        </w:rPr>
        <w:softHyphen/>
      </w:r>
    </w:p>
    <w:p w14:paraId="4CB8BF75" w14:textId="77777777" w:rsidR="00C22E14" w:rsidRPr="00C22E14" w:rsidRDefault="00C22E14" w:rsidP="00C22E14">
      <w:pPr>
        <w:rPr>
          <w:rFonts w:ascii="Times New Roman" w:hAnsi="Times New Roman" w:cs="Times New Roman"/>
          <w:color w:val="000000" w:themeColor="text1"/>
        </w:rPr>
      </w:pPr>
      <w:r w:rsidRPr="00C22E1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4D99CF6A" wp14:editId="20B6F5A5">
            <wp:simplePos x="0" y="0"/>
            <wp:positionH relativeFrom="margin">
              <wp:align>center</wp:align>
            </wp:positionH>
            <wp:positionV relativeFrom="margin">
              <wp:posOffset>1299210</wp:posOffset>
            </wp:positionV>
            <wp:extent cx="2076450" cy="2019300"/>
            <wp:effectExtent l="0" t="0" r="0" b="0"/>
            <wp:wrapSquare wrapText="bothSides"/>
            <wp:docPr id="42" name="Picture 42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95C7AA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B19AEA2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34D4994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70C8C9C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77AE7FC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1226194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F0612A0" w14:textId="77777777" w:rsidR="00C22E14" w:rsidRPr="00C22E14" w:rsidRDefault="00C22E14" w:rsidP="00C22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05763D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F494" w14:textId="77777777" w:rsidR="00C22E14" w:rsidRPr="00C22E14" w:rsidRDefault="00C22E14" w:rsidP="00C22E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Oleh :</w:t>
      </w:r>
    </w:p>
    <w:p w14:paraId="1ED49341" w14:textId="77777777" w:rsidR="00C22E14" w:rsidRPr="00C22E14" w:rsidRDefault="00C22E14" w:rsidP="00C22E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Raja Walidain</w:t>
      </w:r>
    </w:p>
    <w:p w14:paraId="5C21F503" w14:textId="77777777" w:rsidR="00C22E14" w:rsidRPr="00C22E14" w:rsidRDefault="00C22E14" w:rsidP="00C22E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NPM</w:t>
      </w: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4522210013</w:t>
      </w:r>
    </w:p>
    <w:p w14:paraId="1DC14A1C" w14:textId="77777777" w:rsidR="00C22E14" w:rsidRPr="00C22E14" w:rsidRDefault="00C22E14" w:rsidP="00C22E14">
      <w:pPr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4DBBB" w14:textId="77777777" w:rsidR="00C22E14" w:rsidRPr="00C22E14" w:rsidRDefault="00C22E14" w:rsidP="00C22E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Dosen :</w:t>
      </w:r>
    </w:p>
    <w:p w14:paraId="3BAE5A51" w14:textId="77777777" w:rsidR="00C22E14" w:rsidRPr="00C22E14" w:rsidRDefault="00C22E14" w:rsidP="00C22E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Adi Wahyu Pribadi , S.Si., M.Kom</w:t>
      </w:r>
    </w:p>
    <w:p w14:paraId="2ACBB6E9" w14:textId="77777777" w:rsidR="00C22E14" w:rsidRPr="00C22E14" w:rsidRDefault="00C22E14" w:rsidP="00C22E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S1- Teknik Informatika</w:t>
      </w:r>
    </w:p>
    <w:p w14:paraId="6434C82F" w14:textId="77777777" w:rsidR="00C22E14" w:rsidRPr="00C22E14" w:rsidRDefault="00C22E14" w:rsidP="00C22E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Universitas Pancasila</w:t>
      </w:r>
    </w:p>
    <w:p w14:paraId="57F08E1C" w14:textId="77777777" w:rsidR="00C22E14" w:rsidRPr="00C22E14" w:rsidRDefault="00C22E14" w:rsidP="00C22E1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E14">
        <w:rPr>
          <w:rFonts w:ascii="Times New Roman" w:hAnsi="Times New Roman" w:cs="Times New Roman"/>
          <w:color w:val="000000" w:themeColor="text1"/>
          <w:sz w:val="24"/>
          <w:szCs w:val="24"/>
        </w:rPr>
        <w:t>2024/2025</w:t>
      </w:r>
    </w:p>
    <w:p w14:paraId="5C84A427" w14:textId="208C2094" w:rsidR="00C22E14" w:rsidRPr="00C22E14" w:rsidRDefault="00C22E14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52"/>
          <w:szCs w:val="52"/>
        </w:rPr>
      </w:pPr>
      <w:r w:rsidRPr="00C22E14">
        <w:rPr>
          <w:rFonts w:ascii="Times New Roman" w:hAnsi="Times New Roman" w:cs="Times New Roman"/>
          <w:color w:val="000000" w:themeColor="text1"/>
        </w:rPr>
        <w:br w:type="page"/>
      </w:r>
    </w:p>
    <w:p w14:paraId="1C511B59" w14:textId="16128446" w:rsidR="000F28F6" w:rsidRPr="00C22E14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r w:rsidRPr="00C22E14">
        <w:rPr>
          <w:rFonts w:ascii="Times New Roman" w:hAnsi="Times New Roman" w:cs="Times New Roman"/>
          <w:color w:val="000000" w:themeColor="text1"/>
        </w:rPr>
        <w:lastRenderedPageBreak/>
        <w:t xml:space="preserve">Laporan Praktikum: </w:t>
      </w:r>
      <w:r w:rsidR="00B62533">
        <w:rPr>
          <w:rFonts w:ascii="Times New Roman" w:hAnsi="Times New Roman" w:cs="Times New Roman"/>
          <w:color w:val="000000" w:themeColor="text1"/>
        </w:rPr>
        <w:t>Belajar laravel</w:t>
      </w:r>
      <w:r w:rsidR="009C19D9">
        <w:rPr>
          <w:rFonts w:ascii="Times New Roman" w:hAnsi="Times New Roman" w:cs="Times New Roman"/>
          <w:color w:val="000000" w:themeColor="text1"/>
        </w:rPr>
        <w:t xml:space="preserve"> Video 1-6</w:t>
      </w:r>
    </w:p>
    <w:p w14:paraId="5F349EA0" w14:textId="1C7B3A6B" w:rsidR="00E471BE" w:rsidRDefault="009C19D9">
      <w:pPr>
        <w:rPr>
          <w:rFonts w:ascii="Times New Roman" w:hAnsi="Times New Roman" w:cs="Times New Roman"/>
          <w:color w:val="000000" w:themeColor="text1"/>
        </w:rPr>
      </w:pPr>
      <w:r w:rsidRPr="009C19D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E7CE161" wp14:editId="0D64BBA3">
            <wp:extent cx="5486400" cy="3084830"/>
            <wp:effectExtent l="0" t="0" r="0" b="1270"/>
            <wp:docPr id="11861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78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242C" w14:textId="4E30AAA7" w:rsidR="009C19D9" w:rsidRDefault="009C19D9">
      <w:pPr>
        <w:rPr>
          <w:rFonts w:ascii="Times New Roman" w:hAnsi="Times New Roman" w:cs="Times New Roman"/>
          <w:color w:val="000000" w:themeColor="text1"/>
        </w:rPr>
      </w:pPr>
      <w:r w:rsidRPr="009C19D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C0FAF78" wp14:editId="56A4162B">
            <wp:extent cx="5486400" cy="3084830"/>
            <wp:effectExtent l="0" t="0" r="0" b="1270"/>
            <wp:docPr id="120493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3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7BC4" w14:textId="77777777" w:rsidR="009C19D9" w:rsidRDefault="009C19D9">
      <w:pPr>
        <w:rPr>
          <w:rFonts w:ascii="Times New Roman" w:hAnsi="Times New Roman" w:cs="Times New Roman"/>
          <w:color w:val="000000" w:themeColor="text1"/>
        </w:rPr>
      </w:pPr>
    </w:p>
    <w:p w14:paraId="54DFEC45" w14:textId="77777777" w:rsidR="009C19D9" w:rsidRDefault="009C19D9">
      <w:pPr>
        <w:rPr>
          <w:rFonts w:ascii="Times New Roman" w:hAnsi="Times New Roman" w:cs="Times New Roman"/>
          <w:color w:val="000000" w:themeColor="text1"/>
        </w:rPr>
      </w:pPr>
    </w:p>
    <w:p w14:paraId="6C105A3A" w14:textId="58AD1A86" w:rsidR="009C19D9" w:rsidRDefault="009C19D9">
      <w:pPr>
        <w:rPr>
          <w:rFonts w:ascii="Times New Roman" w:hAnsi="Times New Roman" w:cs="Times New Roman"/>
          <w:color w:val="000000" w:themeColor="text1"/>
        </w:rPr>
      </w:pPr>
      <w:r w:rsidRPr="009C19D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3DF5A61" wp14:editId="2CAE8DCF">
            <wp:extent cx="5486400" cy="3084830"/>
            <wp:effectExtent l="0" t="0" r="0" b="1270"/>
            <wp:docPr id="198339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7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BFA0" w14:textId="74EE7E3A" w:rsidR="009C19D9" w:rsidRDefault="009C19D9">
      <w:pPr>
        <w:rPr>
          <w:rFonts w:ascii="Times New Roman" w:hAnsi="Times New Roman" w:cs="Times New Roman"/>
          <w:color w:val="000000" w:themeColor="text1"/>
        </w:rPr>
      </w:pPr>
      <w:r w:rsidRPr="009C19D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C6D6B95" wp14:editId="357B3671">
            <wp:extent cx="5486400" cy="3084830"/>
            <wp:effectExtent l="0" t="0" r="0" b="1270"/>
            <wp:docPr id="122437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1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3BD3" w14:textId="6D5313EA" w:rsidR="009C19D9" w:rsidRDefault="009C19D9">
      <w:pPr>
        <w:rPr>
          <w:rFonts w:ascii="Times New Roman" w:hAnsi="Times New Roman" w:cs="Times New Roman"/>
          <w:color w:val="000000" w:themeColor="text1"/>
        </w:rPr>
      </w:pPr>
      <w:r w:rsidRPr="009C19D9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72FEBEC" wp14:editId="4B6B357E">
            <wp:extent cx="5486400" cy="3084830"/>
            <wp:effectExtent l="0" t="0" r="0" b="1270"/>
            <wp:docPr id="113749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8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D9BA" w14:textId="06E6ED83" w:rsidR="005736DF" w:rsidRDefault="005736DF">
      <w:pPr>
        <w:rPr>
          <w:rFonts w:ascii="Times New Roman" w:hAnsi="Times New Roman" w:cs="Times New Roman"/>
          <w:color w:val="000000" w:themeColor="text1"/>
        </w:rPr>
      </w:pPr>
      <w:r w:rsidRPr="005736DF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643266F2" wp14:editId="48085690">
            <wp:extent cx="5486400" cy="3084830"/>
            <wp:effectExtent l="0" t="0" r="0" b="1270"/>
            <wp:docPr id="99307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7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E7EC" w14:textId="7DA5DDA3" w:rsidR="00C66E6D" w:rsidRDefault="00C66E6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Source : (github) </w:t>
      </w:r>
      <w:hyperlink r:id="rId13" w:history="1">
        <w:r w:rsidR="00E471BE" w:rsidRPr="00655635">
          <w:rPr>
            <w:rStyle w:val="Hyperlink"/>
            <w:rFonts w:ascii="Times New Roman" w:hAnsi="Times New Roman" w:cs="Times New Roman"/>
          </w:rPr>
          <w:t>https://github.com/RajaWalidain/PRAK_PBW_A.git</w:t>
        </w:r>
      </w:hyperlink>
    </w:p>
    <w:p w14:paraId="0C830BA6" w14:textId="77777777" w:rsidR="00E471BE" w:rsidRPr="00C22E14" w:rsidRDefault="00E471BE">
      <w:pPr>
        <w:rPr>
          <w:rFonts w:ascii="Times New Roman" w:hAnsi="Times New Roman" w:cs="Times New Roman"/>
          <w:color w:val="000000" w:themeColor="text1"/>
        </w:rPr>
      </w:pPr>
    </w:p>
    <w:sectPr w:rsidR="00E471BE" w:rsidRPr="00C22E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A47BDA"/>
    <w:multiLevelType w:val="hybridMultilevel"/>
    <w:tmpl w:val="67CC6A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90A3C"/>
    <w:multiLevelType w:val="hybridMultilevel"/>
    <w:tmpl w:val="B030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568640">
    <w:abstractNumId w:val="8"/>
  </w:num>
  <w:num w:numId="2" w16cid:durableId="442458400">
    <w:abstractNumId w:val="6"/>
  </w:num>
  <w:num w:numId="3" w16cid:durableId="14238944">
    <w:abstractNumId w:val="5"/>
  </w:num>
  <w:num w:numId="4" w16cid:durableId="711461123">
    <w:abstractNumId w:val="4"/>
  </w:num>
  <w:num w:numId="5" w16cid:durableId="296843277">
    <w:abstractNumId w:val="7"/>
  </w:num>
  <w:num w:numId="6" w16cid:durableId="2111702961">
    <w:abstractNumId w:val="3"/>
  </w:num>
  <w:num w:numId="7" w16cid:durableId="465390914">
    <w:abstractNumId w:val="2"/>
  </w:num>
  <w:num w:numId="8" w16cid:durableId="1555235905">
    <w:abstractNumId w:val="1"/>
  </w:num>
  <w:num w:numId="9" w16cid:durableId="1056930429">
    <w:abstractNumId w:val="0"/>
  </w:num>
  <w:num w:numId="10" w16cid:durableId="1050691973">
    <w:abstractNumId w:val="9"/>
  </w:num>
  <w:num w:numId="11" w16cid:durableId="6786285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248"/>
    <w:rsid w:val="00034616"/>
    <w:rsid w:val="0006063C"/>
    <w:rsid w:val="000F28F6"/>
    <w:rsid w:val="0015074B"/>
    <w:rsid w:val="0029639D"/>
    <w:rsid w:val="00326F90"/>
    <w:rsid w:val="005736DF"/>
    <w:rsid w:val="0061054B"/>
    <w:rsid w:val="0070058B"/>
    <w:rsid w:val="007448FD"/>
    <w:rsid w:val="009C19D9"/>
    <w:rsid w:val="00A32EB4"/>
    <w:rsid w:val="00AA1D8D"/>
    <w:rsid w:val="00B108E1"/>
    <w:rsid w:val="00B47730"/>
    <w:rsid w:val="00B62533"/>
    <w:rsid w:val="00BE1935"/>
    <w:rsid w:val="00C22E14"/>
    <w:rsid w:val="00C66E6D"/>
    <w:rsid w:val="00CB0664"/>
    <w:rsid w:val="00D70DE7"/>
    <w:rsid w:val="00DC3943"/>
    <w:rsid w:val="00E471BE"/>
    <w:rsid w:val="00E86E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1D54F"/>
  <w14:defaultImageDpi w14:val="300"/>
  <w15:docId w15:val="{124C3730-87D9-4AC0-91C9-1F392D8C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47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ajaWalidain/PRAK_PBW_A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RajaKcw 378</cp:lastModifiedBy>
  <cp:revision>8</cp:revision>
  <dcterms:created xsi:type="dcterms:W3CDTF">2024-09-20T03:16:00Z</dcterms:created>
  <dcterms:modified xsi:type="dcterms:W3CDTF">2024-11-15T03:49:00Z</dcterms:modified>
  <cp:category/>
</cp:coreProperties>
</file>